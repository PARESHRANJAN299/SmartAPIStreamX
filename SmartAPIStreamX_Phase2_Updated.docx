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2C66" w14:textId="77777777" w:rsidR="000D62B2" w:rsidRDefault="00000000">
      <w:pPr>
        <w:pStyle w:val="Title"/>
      </w:pPr>
      <w:r>
        <w:t>Phase 2 Documentation: ADF Diagnostic Logging to Log Analytics</w:t>
      </w:r>
    </w:p>
    <w:p w14:paraId="3BF03B84" w14:textId="77777777" w:rsidR="000D62B2" w:rsidRDefault="00000000">
      <w:pPr>
        <w:pStyle w:val="Heading1"/>
      </w:pPr>
      <w:r>
        <w:t>🧾 Project Title:</w:t>
      </w:r>
    </w:p>
    <w:p w14:paraId="0A281777" w14:textId="77777777" w:rsidR="000D62B2" w:rsidRDefault="00000000">
      <w:r>
        <w:t>SmartAPIStreamX – Phase 2: Monitoring Enablement with Log Analytics Integration</w:t>
      </w:r>
    </w:p>
    <w:p w14:paraId="3F18E1E9" w14:textId="77777777" w:rsidR="000D62B2" w:rsidRDefault="00000000">
      <w:pPr>
        <w:pStyle w:val="Heading1"/>
      </w:pPr>
      <w:r>
        <w:t>🎯 Objective:</w:t>
      </w:r>
    </w:p>
    <w:p w14:paraId="389F6B88" w14:textId="77777777" w:rsidR="000D62B2" w:rsidRDefault="00000000">
      <w:r>
        <w:t>To enable real-time diagnostic logging in Azure Data Factory (ADF) by integrating it with Azure Log Analytics, forming the foundation for AI-driven monitoring, error detection, and self-healing pipelines.</w:t>
      </w:r>
    </w:p>
    <w:p w14:paraId="56ED099C" w14:textId="77777777" w:rsidR="000D62B2" w:rsidRDefault="00000000">
      <w:pPr>
        <w:pStyle w:val="Heading1"/>
      </w:pPr>
      <w:r>
        <w:t>✅ Key Outcomes:</w:t>
      </w:r>
    </w:p>
    <w:p w14:paraId="5E969144" w14:textId="77777777" w:rsidR="000D62B2" w:rsidRDefault="00000000">
      <w:r>
        <w:t>• ADF linked with Log Analytics workspace</w:t>
      </w:r>
    </w:p>
    <w:p w14:paraId="514FD79C" w14:textId="77777777" w:rsidR="000D62B2" w:rsidRDefault="00000000">
      <w:r>
        <w:t>• Diagnostic logs collected: PipelineRuns, ActivityRuns, TriggerRuns</w:t>
      </w:r>
    </w:p>
    <w:p w14:paraId="7F0F69D0" w14:textId="77777777" w:rsidR="000D62B2" w:rsidRDefault="00000000">
      <w:r>
        <w:t>• Logs queryable via KQL (Kusto Query Language)</w:t>
      </w:r>
    </w:p>
    <w:p w14:paraId="0D5B5138" w14:textId="77777777" w:rsidR="000D62B2" w:rsidRDefault="00000000">
      <w:r>
        <w:t>• Ready for AI-based alerting, dashboards, and auto-remediation</w:t>
      </w:r>
    </w:p>
    <w:p w14:paraId="0347802E" w14:textId="77777777" w:rsidR="000D62B2" w:rsidRDefault="00000000">
      <w:pPr>
        <w:pStyle w:val="Heading1"/>
      </w:pPr>
      <w:r>
        <w:t>📦 Tools &amp; Services Used:</w:t>
      </w:r>
    </w:p>
    <w:p w14:paraId="690D05FA" w14:textId="77777777" w:rsidR="000D62B2" w:rsidRDefault="00000000">
      <w:r>
        <w:t>Azure Data Factory – Data pipeline orchestration</w:t>
      </w:r>
    </w:p>
    <w:p w14:paraId="33AB3A8A" w14:textId="77777777" w:rsidR="000D62B2" w:rsidRDefault="00000000">
      <w:r>
        <w:t>Azure Log Analytics – Log storage &amp; querying engine (KQL)</w:t>
      </w:r>
    </w:p>
    <w:p w14:paraId="4AF18E22" w14:textId="77777777" w:rsidR="000D62B2" w:rsidRDefault="00000000">
      <w:r>
        <w:t>Azure Monitor – Centralized monitoring and diagnostic engine</w:t>
      </w:r>
    </w:p>
    <w:p w14:paraId="2FE68B90" w14:textId="77777777" w:rsidR="000D62B2" w:rsidRDefault="00000000">
      <w:r>
        <w:t>Microsoft.Insights – Resource provider for diagnostic settings</w:t>
      </w:r>
    </w:p>
    <w:p w14:paraId="3A84EBA7" w14:textId="77777777" w:rsidR="000D62B2" w:rsidRDefault="00000000">
      <w:pPr>
        <w:pStyle w:val="Heading1"/>
      </w:pPr>
      <w:r>
        <w:t>🔧 Step-by-Step Implementation</w:t>
      </w:r>
    </w:p>
    <w:p w14:paraId="1851456E" w14:textId="77777777" w:rsidR="000D62B2" w:rsidRDefault="00000000">
      <w:pPr>
        <w:pStyle w:val="Heading2"/>
      </w:pPr>
      <w:r>
        <w:t>1️⃣ Enable Resource Provider</w:t>
      </w:r>
    </w:p>
    <w:p w14:paraId="00E145B0" w14:textId="77777777" w:rsidR="000D62B2" w:rsidRDefault="00000000">
      <w:r>
        <w:t>• Navigated to: Azure Portal → Subscriptions</w:t>
      </w:r>
      <w:r>
        <w:br/>
        <w:t>• Selected active subscription → Resource Providers</w:t>
      </w:r>
      <w:r>
        <w:br/>
        <w:t>• Registered: Microsoft.Insights (required for diagnostics)</w:t>
      </w:r>
    </w:p>
    <w:p w14:paraId="5D3B114E" w14:textId="77777777" w:rsidR="000D62B2" w:rsidRDefault="00000000">
      <w:pPr>
        <w:pStyle w:val="Heading2"/>
      </w:pPr>
      <w:r>
        <w:lastRenderedPageBreak/>
        <w:t>2️⃣ Create Log Analytics Workspace</w:t>
      </w:r>
    </w:p>
    <w:p w14:paraId="3E13C929" w14:textId="77777777" w:rsidR="000D62B2" w:rsidRDefault="00000000">
      <w:r>
        <w:t>• Azure Portal → Create Resource → Log Analytics Workspace</w:t>
      </w:r>
      <w:r>
        <w:br/>
        <w:t>• Defined:</w:t>
      </w:r>
      <w:r>
        <w:br/>
        <w:t xml:space="preserve">   - Name: SmartAPILogAnalytics</w:t>
      </w:r>
      <w:r>
        <w:br/>
        <w:t xml:space="preserve">   - Resource Group: SmartAPI-ADF-RG</w:t>
      </w:r>
      <w:r>
        <w:br/>
        <w:t xml:space="preserve">   - Region: Central India</w:t>
      </w:r>
      <w:r>
        <w:br/>
        <w:t>• Created workspace successfully</w:t>
      </w:r>
    </w:p>
    <w:p w14:paraId="1818F773" w14:textId="77777777" w:rsidR="000D62B2" w:rsidRDefault="00000000">
      <w:pPr>
        <w:pStyle w:val="Heading2"/>
      </w:pPr>
      <w:r>
        <w:t>3️⃣ Enable Diagnostic Settings in ADF</w:t>
      </w:r>
    </w:p>
    <w:p w14:paraId="10D9AA2E" w14:textId="77777777" w:rsidR="000D62B2" w:rsidRDefault="00000000">
      <w:r>
        <w:t>• Opened: Azure Data Factory (e.g., datafactoryparesh)</w:t>
      </w:r>
      <w:r>
        <w:br/>
        <w:t>• Navigated: Monitoring → Diagnostic Settings</w:t>
      </w:r>
      <w:r>
        <w:br/>
        <w:t>• Clicked: ➕ Add Diagnostic Setting</w:t>
      </w:r>
      <w:r>
        <w:br/>
        <w:t>• Configuration:</w:t>
      </w:r>
      <w:r>
        <w:br/>
        <w:t xml:space="preserve">   - Name: ADF-Logs-To-LogAnalytics</w:t>
      </w:r>
      <w:r>
        <w:br/>
        <w:t xml:space="preserve">   - Log Categories Enabled:</w:t>
      </w:r>
      <w:r>
        <w:br/>
        <w:t xml:space="preserve">     ✅ PipelineRuns</w:t>
      </w:r>
      <w:r>
        <w:br/>
        <w:t xml:space="preserve">     ✅ ActivityRuns</w:t>
      </w:r>
      <w:r>
        <w:br/>
        <w:t xml:space="preserve">     ✅ TriggerRuns</w:t>
      </w:r>
      <w:r>
        <w:br/>
        <w:t xml:space="preserve">   - Destination: ✅ Send to Log Analytics</w:t>
      </w:r>
      <w:r>
        <w:br/>
        <w:t xml:space="preserve">   - Selected: SmartAPILogAnalytics</w:t>
      </w:r>
      <w:r>
        <w:br/>
        <w:t>• Saved successfully after Microsoft.Insights registration</w:t>
      </w:r>
    </w:p>
    <w:p w14:paraId="0962716B" w14:textId="77777777" w:rsidR="000D62B2" w:rsidRDefault="00000000">
      <w:pPr>
        <w:pStyle w:val="Heading1"/>
      </w:pPr>
      <w:r>
        <w:t>🧪 Example KQL Query:</w:t>
      </w:r>
    </w:p>
    <w:p w14:paraId="20A5CD05" w14:textId="77777777" w:rsidR="000D62B2" w:rsidRDefault="00000000">
      <w:r>
        <w:br/>
        <w:t>ADFActivityRun</w:t>
      </w:r>
      <w:r>
        <w:br/>
        <w:t>| where Status == "Failed"</w:t>
      </w:r>
      <w:r>
        <w:br/>
        <w:t>| project TimeGenerated, PipelineName, ActivityName, Error, FailureType</w:t>
      </w:r>
      <w:r>
        <w:br/>
        <w:t>| order by TimeGenerated desc</w:t>
      </w:r>
      <w:r>
        <w:br/>
      </w:r>
    </w:p>
    <w:p w14:paraId="13B706AC" w14:textId="77777777" w:rsidR="000D62B2" w:rsidRDefault="00000000">
      <w:pPr>
        <w:pStyle w:val="Heading1"/>
      </w:pPr>
      <w:r>
        <w:t>📈 Result:</w:t>
      </w:r>
    </w:p>
    <w:p w14:paraId="6F879D65" w14:textId="77777777" w:rsidR="000D62B2" w:rsidRDefault="00000000">
      <w:r>
        <w:t>• Logs now stream from ADF into Log Analytics</w:t>
      </w:r>
      <w:r>
        <w:br/>
        <w:t>• Errors are captured in near real-time</w:t>
      </w:r>
      <w:r>
        <w:br/>
        <w:t>• Foundation ready for:</w:t>
      </w:r>
      <w:r>
        <w:br/>
        <w:t xml:space="preserve">   - Power BI dashboards</w:t>
      </w:r>
      <w:r>
        <w:br/>
        <w:t xml:space="preserve">   - GPT-based RCA/fix recommendations</w:t>
      </w:r>
      <w:r>
        <w:br/>
        <w:t xml:space="preserve">   - Automated alerts &amp; retry workflows</w:t>
      </w:r>
    </w:p>
    <w:p w14:paraId="40AE0C46" w14:textId="77777777" w:rsidR="000D62B2" w:rsidRDefault="00000000">
      <w:pPr>
        <w:pStyle w:val="Heading1"/>
      </w:pPr>
      <w:r>
        <w:lastRenderedPageBreak/>
        <w:t>📁 Assets Created:</w:t>
      </w:r>
    </w:p>
    <w:p w14:paraId="7019B883" w14:textId="77777777" w:rsidR="000D62B2" w:rsidRDefault="00000000">
      <w:r>
        <w:t>• Azure Data Factory: datafactoryparesh</w:t>
      </w:r>
      <w:r>
        <w:br/>
        <w:t>• Log Analytics Workspace: SmartAPILogAnalytics</w:t>
      </w:r>
      <w:r>
        <w:br/>
        <w:t>• Diagnostic Setting: ADF-Logs-To-LogAnalytics</w:t>
      </w:r>
      <w:r>
        <w:br/>
        <w:t>• Subscription Provider: Microsoft.Insights</w:t>
      </w:r>
    </w:p>
    <w:p w14:paraId="25C866B0" w14:textId="77777777" w:rsidR="000D62B2" w:rsidRDefault="00000000">
      <w:pPr>
        <w:pStyle w:val="Heading1"/>
      </w:pPr>
      <w:r>
        <w:t>💡 Advantages by Service:</w:t>
      </w:r>
    </w:p>
    <w:p w14:paraId="14183366" w14:textId="77777777" w:rsidR="000D62B2" w:rsidRDefault="00000000">
      <w:pPr>
        <w:pStyle w:val="Heading2"/>
      </w:pPr>
      <w:r>
        <w:t>✔ Azure Data Factory:</w:t>
      </w:r>
    </w:p>
    <w:p w14:paraId="7F789223" w14:textId="77777777" w:rsidR="000D62B2" w:rsidRDefault="00000000">
      <w:r>
        <w:t>• Centralized pipeline management and orchestration</w:t>
      </w:r>
      <w:r>
        <w:br/>
        <w:t>• Built-in support for logging and monitoring</w:t>
      </w:r>
      <w:r>
        <w:br/>
        <w:t>• Scalable across multiple data sources</w:t>
      </w:r>
    </w:p>
    <w:p w14:paraId="4F8B50DC" w14:textId="77777777" w:rsidR="000D62B2" w:rsidRDefault="00000000">
      <w:pPr>
        <w:pStyle w:val="Heading2"/>
      </w:pPr>
      <w:r>
        <w:t>✔ Azure Log Analytics:</w:t>
      </w:r>
    </w:p>
    <w:p w14:paraId="2EA9E369" w14:textId="77777777" w:rsidR="000D62B2" w:rsidRDefault="00000000">
      <w:r>
        <w:t>• Powerful KQL queries for analyzing diagnostics</w:t>
      </w:r>
      <w:r>
        <w:br/>
        <w:t>• Supports integration with alerts and dashboards</w:t>
      </w:r>
      <w:r>
        <w:br/>
        <w:t>• Enables real-time monitoring of data workflows</w:t>
      </w:r>
    </w:p>
    <w:p w14:paraId="468604AB" w14:textId="77777777" w:rsidR="000D62B2" w:rsidRDefault="00000000">
      <w:pPr>
        <w:pStyle w:val="Heading2"/>
      </w:pPr>
      <w:r>
        <w:t>✔ Microsoft.Insights:</w:t>
      </w:r>
    </w:p>
    <w:p w14:paraId="1E6DDF94" w14:textId="77777777" w:rsidR="000D62B2" w:rsidRDefault="00000000">
      <w:r>
        <w:t>• Enables diagnostic logging for ADF</w:t>
      </w:r>
      <w:r>
        <w:br/>
        <w:t>• Integrates with Azure Monitor and Log Analytics</w:t>
      </w:r>
      <w:r>
        <w:br/>
        <w:t>• Essential for enabling observability</w:t>
      </w:r>
    </w:p>
    <w:p w14:paraId="7826E0DE" w14:textId="77777777" w:rsidR="000D62B2" w:rsidRDefault="00000000">
      <w:pPr>
        <w:pStyle w:val="Heading2"/>
      </w:pPr>
      <w:r>
        <w:t>✔ Azure Monitor:</w:t>
      </w:r>
    </w:p>
    <w:p w14:paraId="18AA259B" w14:textId="25E1C0F6" w:rsidR="000D62B2" w:rsidRDefault="00000000">
      <w:r>
        <w:t>• Consolidates logs, metrics, and alerts</w:t>
      </w:r>
      <w:r>
        <w:br/>
        <w:t>• Facilitates proactive monitoring</w:t>
      </w:r>
      <w:r>
        <w:br/>
        <w:t>• Supports visualizations, dashboards, and autoscale</w:t>
      </w:r>
    </w:p>
    <w:p w14:paraId="52716350" w14:textId="77777777" w:rsidR="000D62B2" w:rsidRDefault="00000000">
      <w:pPr>
        <w:pStyle w:val="Heading1"/>
      </w:pPr>
      <w:r>
        <w:t>Enhancements Added to Phase 2</w:t>
      </w:r>
    </w:p>
    <w:p w14:paraId="62FBD0E1" w14:textId="77777777" w:rsidR="000D62B2" w:rsidRDefault="00000000">
      <w:pPr>
        <w:pStyle w:val="Heading2"/>
      </w:pPr>
      <w:r>
        <w:t>1. GPT Integration for Fix Recommendations</w:t>
      </w:r>
    </w:p>
    <w:p w14:paraId="71892B77" w14:textId="77777777" w:rsidR="000D62B2" w:rsidRDefault="00000000">
      <w:r>
        <w:br/>
        <w:t>• Integrated Azure OpenAI (GPT) API with Log Analytics error output for dynamic Root Cause Analysis (RCA) and fix suggestions.</w:t>
      </w:r>
      <w:r>
        <w:br/>
        <w:t>• Logs with status == "Failed" are analyzed using GPT prompt chaining to provide contextual solutions.</w:t>
      </w:r>
      <w:r>
        <w:br/>
        <w:t>• Responses are displayed in the dashboard or routed to notifications (Email, Teams).</w:t>
      </w:r>
      <w:r>
        <w:br/>
      </w:r>
    </w:p>
    <w:p w14:paraId="36556B5E" w14:textId="77777777" w:rsidR="000D62B2" w:rsidRDefault="00000000">
      <w:pPr>
        <w:pStyle w:val="Heading3"/>
      </w:pPr>
      <w:r>
        <w:lastRenderedPageBreak/>
        <w:t>Advantages for the Organization:</w:t>
      </w:r>
    </w:p>
    <w:p w14:paraId="0604C7CC" w14:textId="77777777" w:rsidR="000D62B2" w:rsidRDefault="00000000">
      <w:r>
        <w:br/>
        <w:t>✔ Faster resolution of pipeline failures with intelligent suggestions.</w:t>
      </w:r>
      <w:r>
        <w:br/>
        <w:t>✔ Reduces manual troubleshooting and accelerates recovery.</w:t>
      </w:r>
      <w:r>
        <w:br/>
        <w:t>✔ Leverages organizational error history to train GPT prompts for accuracy.</w:t>
      </w:r>
      <w:r>
        <w:br/>
      </w:r>
    </w:p>
    <w:p w14:paraId="00719E00" w14:textId="77777777" w:rsidR="000D62B2" w:rsidRDefault="00000000">
      <w:pPr>
        <w:pStyle w:val="Heading3"/>
      </w:pPr>
      <w:r>
        <w:t>Key Features &amp; How It Works:</w:t>
      </w:r>
    </w:p>
    <w:p w14:paraId="21C72504" w14:textId="77777777" w:rsidR="000D62B2" w:rsidRDefault="00000000">
      <w:r>
        <w:br/>
        <w:t>1. Extract failed logs using KQL in Log Analytics.</w:t>
      </w:r>
      <w:r>
        <w:br/>
        <w:t>2. Send error string to Azure OpenAI using Logic App or Function App.</w:t>
      </w:r>
      <w:r>
        <w:br/>
        <w:t>3. Receive RCA + Fix.</w:t>
      </w:r>
      <w:r>
        <w:br/>
        <w:t>4. Use in dashboard, email, or automation logic.</w:t>
      </w:r>
      <w:r>
        <w:br/>
      </w:r>
    </w:p>
    <w:p w14:paraId="6FE3DB13" w14:textId="77777777" w:rsidR="000D62B2" w:rsidRDefault="00000000">
      <w:pPr>
        <w:pStyle w:val="Heading2"/>
      </w:pPr>
      <w:r>
        <w:t>2. Alert System (Logic App + Email)</w:t>
      </w:r>
    </w:p>
    <w:p w14:paraId="13585E54" w14:textId="77777777" w:rsidR="000D62B2" w:rsidRDefault="00000000">
      <w:r>
        <w:br/>
        <w:t>• Azure Logic App triggers on ADF failure events (via Event Grid).</w:t>
      </w:r>
      <w:r>
        <w:br/>
        <w:t>• Parses error, formats HTML alert email.</w:t>
      </w:r>
      <w:r>
        <w:br/>
        <w:t>• Sends notifications via Outlook or SendGrid with actionable insights.</w:t>
      </w:r>
      <w:r>
        <w:br/>
      </w:r>
    </w:p>
    <w:p w14:paraId="40278678" w14:textId="77777777" w:rsidR="000D62B2" w:rsidRDefault="00000000">
      <w:pPr>
        <w:pStyle w:val="Heading3"/>
      </w:pPr>
      <w:r>
        <w:t>Advantages for the Organization:</w:t>
      </w:r>
    </w:p>
    <w:p w14:paraId="475E8E26" w14:textId="77777777" w:rsidR="000D62B2" w:rsidRDefault="00000000">
      <w:r>
        <w:br/>
        <w:t>✔ Real-time alerting with full context of failure.</w:t>
      </w:r>
      <w:r>
        <w:br/>
        <w:t>✔ Improves SLA response and engineering efficiency.</w:t>
      </w:r>
      <w:r>
        <w:br/>
        <w:t>✔ Customizable templates and alert thresholds.</w:t>
      </w:r>
      <w:r>
        <w:br/>
      </w:r>
    </w:p>
    <w:p w14:paraId="11801881" w14:textId="77777777" w:rsidR="000D62B2" w:rsidRDefault="00000000">
      <w:pPr>
        <w:pStyle w:val="Heading3"/>
      </w:pPr>
      <w:r>
        <w:t>Key Features &amp; How It Works:</w:t>
      </w:r>
    </w:p>
    <w:p w14:paraId="7A38D863" w14:textId="77777777" w:rsidR="000D62B2" w:rsidRDefault="00000000">
      <w:r>
        <w:br/>
        <w:t>1. Logic App listens to pipeline failure event.</w:t>
      </w:r>
      <w:r>
        <w:br/>
        <w:t>2. Parses ADF metadata (Pipeline, Activity, Error).</w:t>
      </w:r>
      <w:r>
        <w:br/>
        <w:t>3. Formats HTML using built-in Compose and Send Email.</w:t>
      </w:r>
      <w:r>
        <w:br/>
      </w:r>
    </w:p>
    <w:p w14:paraId="71D251C3" w14:textId="77777777" w:rsidR="000D62B2" w:rsidRDefault="00000000">
      <w:pPr>
        <w:pStyle w:val="Heading2"/>
      </w:pPr>
      <w:r>
        <w:t>3. Retry / Self-Heal Logic</w:t>
      </w:r>
    </w:p>
    <w:p w14:paraId="2C979329" w14:textId="77777777" w:rsidR="000D62B2" w:rsidRDefault="00000000">
      <w:r>
        <w:br/>
        <w:t>• ADF native retry policy used for transient errors with exponential backoff.</w:t>
      </w:r>
      <w:r>
        <w:br/>
        <w:t>• For fatal errors, Logic App queues the re-run of failed activity via ADF REST API.</w:t>
      </w:r>
      <w:r>
        <w:br/>
        <w:t>• Optional: Update watermark to resume from last known good state.</w:t>
      </w:r>
      <w:r>
        <w:br/>
      </w:r>
    </w:p>
    <w:p w14:paraId="4DF56655" w14:textId="77777777" w:rsidR="000D62B2" w:rsidRDefault="00000000">
      <w:pPr>
        <w:pStyle w:val="Heading3"/>
      </w:pPr>
      <w:r>
        <w:lastRenderedPageBreak/>
        <w:t>Advantages for the Organization:</w:t>
      </w:r>
    </w:p>
    <w:p w14:paraId="5A63ADEF" w14:textId="77777777" w:rsidR="000D62B2" w:rsidRDefault="00000000">
      <w:r>
        <w:br/>
        <w:t>✔ Increased reliability and resiliency of data pipelines.</w:t>
      </w:r>
      <w:r>
        <w:br/>
        <w:t>✔ Reduces manual intervention and escalations.</w:t>
      </w:r>
      <w:r>
        <w:br/>
        <w:t>✔ Enhances SLA compliance and pipeline availability.</w:t>
      </w:r>
      <w:r>
        <w:br/>
      </w:r>
    </w:p>
    <w:p w14:paraId="3D14889C" w14:textId="77777777" w:rsidR="000D62B2" w:rsidRDefault="00000000">
      <w:pPr>
        <w:pStyle w:val="Heading3"/>
      </w:pPr>
      <w:r>
        <w:t>Key Features &amp; How It Works:</w:t>
      </w:r>
    </w:p>
    <w:p w14:paraId="57C999E5" w14:textId="77777777" w:rsidR="000D62B2" w:rsidRDefault="00000000">
      <w:r>
        <w:br/>
        <w:t>1. Configure retry policy in Copy/Lookup Activity (exponential retry).</w:t>
      </w:r>
      <w:r>
        <w:br/>
        <w:t>2. Use Logic App to re-trigger ADF pipeline using stored state (watermark).</w:t>
      </w:r>
      <w:r>
        <w:br/>
        <w:t>3. Integrate with monitoring dashboard for visibility.</w:t>
      </w:r>
      <w:r>
        <w:br/>
      </w:r>
    </w:p>
    <w:sectPr w:rsidR="000D62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711676">
    <w:abstractNumId w:val="8"/>
  </w:num>
  <w:num w:numId="2" w16cid:durableId="1750037185">
    <w:abstractNumId w:val="6"/>
  </w:num>
  <w:num w:numId="3" w16cid:durableId="346055921">
    <w:abstractNumId w:val="5"/>
  </w:num>
  <w:num w:numId="4" w16cid:durableId="1159661311">
    <w:abstractNumId w:val="4"/>
  </w:num>
  <w:num w:numId="5" w16cid:durableId="123541759">
    <w:abstractNumId w:val="7"/>
  </w:num>
  <w:num w:numId="6" w16cid:durableId="867569440">
    <w:abstractNumId w:val="3"/>
  </w:num>
  <w:num w:numId="7" w16cid:durableId="1150291642">
    <w:abstractNumId w:val="2"/>
  </w:num>
  <w:num w:numId="8" w16cid:durableId="746801765">
    <w:abstractNumId w:val="1"/>
  </w:num>
  <w:num w:numId="9" w16cid:durableId="10323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58B"/>
    <w:rsid w:val="00034616"/>
    <w:rsid w:val="0006063C"/>
    <w:rsid w:val="000D62B2"/>
    <w:rsid w:val="0015074B"/>
    <w:rsid w:val="0029639D"/>
    <w:rsid w:val="00326F90"/>
    <w:rsid w:val="00AA1D8D"/>
    <w:rsid w:val="00B47730"/>
    <w:rsid w:val="00CB0664"/>
    <w:rsid w:val="00EA0C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4B8FE"/>
  <w14:defaultImageDpi w14:val="300"/>
  <w15:docId w15:val="{A269C432-E0BE-4541-B966-C1AC1374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Paresh Rout1</cp:lastModifiedBy>
  <cp:revision>2</cp:revision>
  <dcterms:created xsi:type="dcterms:W3CDTF">2013-12-23T23:15:00Z</dcterms:created>
  <dcterms:modified xsi:type="dcterms:W3CDTF">2025-07-17T06:57:00Z</dcterms:modified>
  <cp:category/>
</cp:coreProperties>
</file>